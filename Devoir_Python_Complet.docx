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Devoir Python – Variables, Conditions, Boucles, Listes, Dictionnaires, Ensembles, Tuples, List Comprehension</w:t>
      </w:r>
    </w:p>
    <w:p>
      <w:r>
        <w:t>Ce devoir est organisé par thème. Chaque section contient 3 exercices : un exercice simple pour vérifier les bases, et deux exercices plus complexes pour te faire réfléchir davantage. Bonne chance dans ton apprentissage ! 🚀</w:t>
      </w:r>
    </w:p>
    <w:p>
      <w:pPr>
        <w:pStyle w:val="Heading2"/>
      </w:pPr>
      <w:r>
        <w:t>Variables et opérations</w:t>
      </w:r>
    </w:p>
    <w:p>
      <w:pPr>
        <w:pStyle w:val="ListBullet"/>
      </w:pPr>
      <w:r>
        <w:t>Exercice 1: [Simple] Demande le nom et l’âge d’un utilisateur, puis affiche un message personnalisé.</w:t>
      </w:r>
    </w:p>
    <w:p>
      <w:pPr>
        <w:pStyle w:val="ListBullet"/>
      </w:pPr>
      <w:r>
        <w:t>Exercice 2: [Complexe] Demande deux nombres à l'utilisateur, puis affiche leur somme, produit, quotient et reste de division.</w:t>
      </w:r>
    </w:p>
    <w:p>
      <w:pPr>
        <w:pStyle w:val="ListBullet"/>
      </w:pPr>
      <w:r>
        <w:t>Exercice 3: [Complexe] Calcule la moyenne de 5 notes saisies par l’utilisateur et affiche un message selon la moyenne obtenue.</w:t>
      </w:r>
    </w:p>
    <w:p>
      <w:pPr>
        <w:pStyle w:val="Heading2"/>
      </w:pPr>
      <w:r>
        <w:t>Conditions</w:t>
      </w:r>
    </w:p>
    <w:p>
      <w:pPr>
        <w:pStyle w:val="ListBullet"/>
      </w:pPr>
      <w:r>
        <w:t>Exercice 1: [Simple] Demande un nombre à l’utilisateur et affiche s’il est pair ou impair.</w:t>
      </w:r>
    </w:p>
    <w:p>
      <w:pPr>
        <w:pStyle w:val="ListBullet"/>
      </w:pPr>
      <w:r>
        <w:t>Exercice 2: [Complexe] Demande trois nombres et affiche le plus grand.</w:t>
      </w:r>
    </w:p>
    <w:p>
      <w:pPr>
        <w:pStyle w:val="ListBullet"/>
      </w:pPr>
      <w:r>
        <w:t>Exercice 3: [Complexe] Simule un système de mot de passe : demande un mot de passe et vérifie s’il est correct (à définir dans le code).</w:t>
      </w:r>
    </w:p>
    <w:p>
      <w:pPr>
        <w:pStyle w:val="Heading2"/>
      </w:pPr>
      <w:r>
        <w:t>Boucles</w:t>
      </w:r>
    </w:p>
    <w:p>
      <w:pPr>
        <w:pStyle w:val="ListBullet"/>
      </w:pPr>
      <w:r>
        <w:t>Exercice 1: [Simple] Affiche les nombres de 1 à 10 avec une boucle for.</w:t>
      </w:r>
    </w:p>
    <w:p>
      <w:pPr>
        <w:pStyle w:val="ListBullet"/>
      </w:pPr>
      <w:r>
        <w:t>Exercice 2: [Complexe] Affiche tous les nombres pairs entre 1 et 50 avec une boucle while.</w:t>
      </w:r>
    </w:p>
    <w:p>
      <w:pPr>
        <w:pStyle w:val="ListBullet"/>
      </w:pPr>
      <w:r>
        <w:t>Exercice 3: [Complexe] Demande un nombre et calcule sa factorielle.</w:t>
      </w:r>
    </w:p>
    <w:p>
      <w:pPr>
        <w:pStyle w:val="Heading2"/>
      </w:pPr>
      <w:r>
        <w:t>Listes</w:t>
      </w:r>
    </w:p>
    <w:p>
      <w:pPr>
        <w:pStyle w:val="ListBullet"/>
      </w:pPr>
      <w:r>
        <w:t>Exercice 1: [Simple] Crée une liste de 4 fruits et affiche-les avec une boucle.</w:t>
      </w:r>
    </w:p>
    <w:p>
      <w:pPr>
        <w:pStyle w:val="ListBullet"/>
      </w:pPr>
      <w:r>
        <w:t>Exercice 2: [Complexe] Demande 5 noms à l’utilisateur, ajoute-les dans une liste, puis affiche la liste triée.</w:t>
      </w:r>
    </w:p>
    <w:p>
      <w:pPr>
        <w:pStyle w:val="ListBullet"/>
      </w:pPr>
      <w:r>
        <w:t>Exercice 3: [Complexe] Inverse les éléments d’une liste sans utiliser la méthode reverse().</w:t>
      </w:r>
    </w:p>
    <w:p>
      <w:pPr>
        <w:pStyle w:val="Heading2"/>
      </w:pPr>
      <w:r>
        <w:t>Dictionnaires</w:t>
      </w:r>
    </w:p>
    <w:p>
      <w:pPr>
        <w:pStyle w:val="ListBullet"/>
      </w:pPr>
      <w:r>
        <w:t>Exercice 1: [Simple] Crée un dictionnaire avec ton prénom, âge, et ville. Affiche chaque élément.</w:t>
      </w:r>
    </w:p>
    <w:p>
      <w:pPr>
        <w:pStyle w:val="ListBullet"/>
      </w:pPr>
      <w:r>
        <w:t>Exercice 2: [Complexe] Crée un dictionnaire de notes pour 3 matières et affiche la moyenne générale.</w:t>
      </w:r>
    </w:p>
    <w:p>
      <w:pPr>
        <w:pStyle w:val="ListBullet"/>
      </w:pPr>
      <w:r>
        <w:t>Exercice 3: [Complexe] Demande à l'utilisateur de saisir plusieurs paires clé-valeur, stocke-les dans un dictionnaire, puis affiche-les.</w:t>
      </w:r>
    </w:p>
    <w:p>
      <w:pPr>
        <w:pStyle w:val="Heading2"/>
      </w:pPr>
      <w:r>
        <w:t>Ensembles</w:t>
      </w:r>
    </w:p>
    <w:p>
      <w:pPr>
        <w:pStyle w:val="ListBullet"/>
      </w:pPr>
      <w:r>
        <w:t>Exercice 1: [Simple] Crée un ensemble de 3 animaux et affiche-le.</w:t>
      </w:r>
    </w:p>
    <w:p>
      <w:pPr>
        <w:pStyle w:val="ListBullet"/>
      </w:pPr>
      <w:r>
        <w:t>Exercice 2: [Complexe] Demande deux ensembles à l’utilisateur (avec `input().split()`) et affiche leur intersection.</w:t>
      </w:r>
    </w:p>
    <w:p>
      <w:pPr>
        <w:pStyle w:val="ListBullet"/>
      </w:pPr>
      <w:r>
        <w:t>Exercice 3: [Complexe] Supprime les doublons d’une liste en utilisant un ensemble.</w:t>
      </w:r>
    </w:p>
    <w:p>
      <w:pPr>
        <w:pStyle w:val="Heading2"/>
      </w:pPr>
      <w:r>
        <w:t>Tuples</w:t>
      </w:r>
    </w:p>
    <w:p>
      <w:pPr>
        <w:pStyle w:val="ListBullet"/>
      </w:pPr>
      <w:r>
        <w:t>Exercice 1: [Simple] Crée un tuple contenant 3 couleurs et affiche chaque couleur.</w:t>
      </w:r>
    </w:p>
    <w:p>
      <w:pPr>
        <w:pStyle w:val="ListBullet"/>
      </w:pPr>
      <w:r>
        <w:t>Exercice 2: [Complexe] Transforme un tuple en liste, modifie un élément, puis retransforme-le en tuple.</w:t>
      </w:r>
    </w:p>
    <w:p>
      <w:pPr>
        <w:pStyle w:val="ListBullet"/>
      </w:pPr>
      <w:r>
        <w:t>Exercice 3: [Complexe] Crée une fonction qui retourne plusieurs valeurs sous forme de tuple.</w:t>
      </w:r>
    </w:p>
    <w:p>
      <w:pPr>
        <w:pStyle w:val="Heading2"/>
      </w:pPr>
      <w:r>
        <w:t>List Comprehension</w:t>
      </w:r>
    </w:p>
    <w:p>
      <w:pPr>
        <w:pStyle w:val="ListBullet"/>
      </w:pPr>
      <w:r>
        <w:t>Exercice 1: [Simple] Crée une liste des carrés des nombres de 1 à 10 avec une list comprehension.</w:t>
      </w:r>
    </w:p>
    <w:p>
      <w:pPr>
        <w:pStyle w:val="ListBullet"/>
      </w:pPr>
      <w:r>
        <w:t>Exercice 2: [Complexe] Crée une liste contenant les nombres divisibles par 3 entre 1 et 100.</w:t>
      </w:r>
    </w:p>
    <w:p>
      <w:pPr>
        <w:pStyle w:val="ListBullet"/>
      </w:pPr>
      <w:r>
        <w:t>Exercice 3: [Complexe] À partir d’une phrase, crée une liste des voyelles présentes dans la phrase.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